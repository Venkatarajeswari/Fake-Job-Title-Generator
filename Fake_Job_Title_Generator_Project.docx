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2: Fake Job Title Generator</w:t>
      </w:r>
    </w:p>
    <w:p>
      <w:pPr>
        <w:pStyle w:val="Heading2"/>
      </w:pPr>
      <w:r>
        <w:t>Description:</w:t>
      </w:r>
    </w:p>
    <w:p>
      <w:r>
        <w:t>The Fake Job Title Generator is a creative Python project that randomly generates humorous or absurd job titles by combining adjectives, job roles, and suffixes. It helps beginners learn how to use lists, random choice, and string concatenation. It's a fun and engaging way to build Python confidence while encouraging experimentation.</w:t>
        <w:br/>
        <w:br/>
        <w:t>Key Concepts Used:</w:t>
        <w:br/>
        <w:t>- Lists</w:t>
        <w:br/>
        <w:t>- Random module</w:t>
        <w:br/>
        <w:t>- String concatenation</w:t>
        <w:br/>
        <w:t>- Input/output interaction</w:t>
      </w:r>
    </w:p>
    <w:p>
      <w:pPr>
        <w:pStyle w:val="Heading2"/>
      </w:pPr>
      <w:r>
        <w:t>Code:</w:t>
      </w:r>
    </w:p>
    <w:p>
      <w:r>
        <w:br/>
        <w:t>import random</w:t>
        <w:br/>
        <w:br/>
        <w:t># Step 1: Create lists of adjectives, roles, and suffixes</w:t>
        <w:br/>
        <w:t>adjectives = ["Certified", "Global", "Lead", "Dynamic", "Futuristic", "Creative"]</w:t>
        <w:br/>
        <w:t>roles = ["Meme", "Unicorn", "Blockchain", "AI", "Crypto", "Happiness"]</w:t>
        <w:br/>
        <w:t>suffixes = ["Engineer", "Strategist", "Consultant", "Guru", "Ninja", "Architect"]</w:t>
        <w:br/>
        <w:br/>
        <w:t># Step 2-3: Generate random fake job title</w:t>
        <w:br/>
        <w:t>adj = random.choice(adjectives)</w:t>
        <w:br/>
        <w:t>role = random.choice(roles)</w:t>
        <w:br/>
        <w:t>suf = random.choice(suffixes)</w:t>
        <w:br/>
        <w:br/>
        <w:t># Step 4: Display the final title</w:t>
        <w:br/>
        <w:t>title = f"{adj} {role} {suf}"</w:t>
        <w:br/>
        <w:t>print("Your fake job title is:", title)</w:t>
        <w:br/>
        <w:br/>
        <w:t># Step 5 (Optional): Ask if the user wants another title</w:t>
        <w:br/>
        <w:t>another = input("Do you want another job title? (yes/no): ").strip().lower()</w:t>
        <w:br/>
        <w:t>if another == "yes":</w:t>
        <w:br/>
        <w:t xml:space="preserve">    adj = random.choice(adjectives)</w:t>
        <w:br/>
        <w:t xml:space="preserve">    role = random.choice(roles)</w:t>
        <w:br/>
        <w:t xml:space="preserve">    suf = random.choice(suffixes)</w:t>
        <w:br/>
        <w:t xml:space="preserve">    print("Your next fake job title is:", f"{adj} {role} {suf}")</w:t>
        <w:br/>
        <w:t>else:</w:t>
        <w:br/>
        <w:t xml:space="preserve">    print("Thanks for using the Fake Job Title Generator!")</w:t>
        <w:br/>
      </w:r>
    </w:p>
    <w:p>
      <w:pPr>
        <w:pStyle w:val="Heading2"/>
      </w:pPr>
      <w:r>
        <w:t>Sample Output:</w:t>
      </w:r>
    </w:p>
    <w:p>
      <w:r>
        <w:t>Your fake job title is: Global AI Ninja</w:t>
        <w:br/>
        <w:br/>
        <w:t>Do you want another job title? (yes/no): yes</w:t>
        <w:br/>
        <w:t>Your next fake job title is: Dynamic Happiness Consultant</w:t>
        <w:br/>
        <w:br/>
        <w:t>Thanks for using the Fake Job Title Generator!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